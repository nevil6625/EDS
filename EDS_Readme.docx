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773E4" w14:textId="77777777" w:rsidR="004D1AE9" w:rsidRDefault="00000000">
      <w:pPr>
        <w:pStyle w:val="Heading1"/>
      </w:pPr>
      <w:r>
        <w:t>EDS (Ensemble Defense System – Hybrid IDS with SIEM)</w:t>
      </w:r>
    </w:p>
    <w:p w14:paraId="140D9DD7" w14:textId="77777777" w:rsidR="0010526A" w:rsidRPr="0010526A" w:rsidRDefault="0010526A" w:rsidP="0010526A"/>
    <w:p w14:paraId="0CB5ED50" w14:textId="21F2DCC8" w:rsidR="004D1AE9" w:rsidRDefault="00000000">
      <w:r>
        <w:t>The Ensemble Defense System (EDS) is a hybrid security framework that integrates multiple Intrusion Detection Systems (IDS) with a Security Information and Event Management (SIEM) solution.</w:t>
      </w:r>
      <w:r>
        <w:br/>
      </w:r>
      <w:r>
        <w:br/>
        <w:t>The goal is to provide a more efficient defense against cyber threats by combining:</w:t>
      </w:r>
      <w:r>
        <w:br/>
        <w:t>- Signature-based IDS tools such as Zeek and Suricata</w:t>
      </w:r>
      <w:r>
        <w:br/>
        <w:t>- Behavior-based IDS tools such as Slips</w:t>
      </w:r>
      <w:r>
        <w:br/>
        <w:t>- Open-source SIEM (Elasticsearch &amp; Kibana) for log management, analysis, and visualization</w:t>
      </w:r>
      <w:r>
        <w:br/>
      </w:r>
      <w:r>
        <w:br/>
        <w:t>This hybrid approach leverages the strengths of each system to achieve better accuracy, reduce false positives, and improve detection capabilities.</w:t>
      </w:r>
    </w:p>
    <w:p w14:paraId="3A5DD6BA" w14:textId="77777777" w:rsidR="004D1AE9" w:rsidRDefault="00000000">
      <w:pPr>
        <w:pStyle w:val="Heading2"/>
      </w:pPr>
      <w:r>
        <w:t>Steps to Evaluate EDS</w:t>
      </w:r>
    </w:p>
    <w:p w14:paraId="15097D21" w14:textId="77777777" w:rsidR="0010526A" w:rsidRPr="0010526A" w:rsidRDefault="0010526A" w:rsidP="0010526A"/>
    <w:p w14:paraId="3D036E0B" w14:textId="7D0C9B20" w:rsidR="004D1AE9" w:rsidRDefault="00000000">
      <w:r>
        <w:t>Clone this repository and unzip the files.</w:t>
      </w:r>
      <w:r>
        <w:br/>
        <w:t>Tested on Ubuntu, but feel free to experiment on other environments since the system runs in Docker containers.</w:t>
      </w:r>
    </w:p>
    <w:p w14:paraId="47A178FB" w14:textId="77777777" w:rsidR="004D1AE9" w:rsidRDefault="00000000">
      <w:pPr>
        <w:pStyle w:val="IntenseQuote"/>
      </w:pPr>
      <w:r>
        <w:t>cd eds -&gt; cd EDS</w:t>
      </w:r>
    </w:p>
    <w:p w14:paraId="18AB1EFC" w14:textId="77777777" w:rsidR="004D1AE9" w:rsidRDefault="00000000">
      <w:r>
        <w:t>Update environment variables as needed:</w:t>
      </w:r>
    </w:p>
    <w:p w14:paraId="77D06F4D" w14:textId="77777777" w:rsidR="004D1AE9" w:rsidRDefault="00000000">
      <w:pPr>
        <w:pStyle w:val="IntenseQuote"/>
      </w:pPr>
      <w:r>
        <w:t>nano .env</w:t>
      </w:r>
    </w:p>
    <w:p w14:paraId="124AE14D" w14:textId="77777777" w:rsidR="004D1AE9" w:rsidRDefault="00000000">
      <w:r>
        <w:t>After proper configuration, start the containers one by one.</w:t>
      </w:r>
    </w:p>
    <w:p w14:paraId="5DB1F20E" w14:textId="77777777" w:rsidR="004D1AE9" w:rsidRDefault="00000000">
      <w:pPr>
        <w:pStyle w:val="Heading3"/>
      </w:pPr>
      <w:r>
        <w:t>Elasticsearch</w:t>
      </w:r>
    </w:p>
    <w:p w14:paraId="0E9FEDF0" w14:textId="77777777" w:rsidR="004D1AE9" w:rsidRDefault="00000000">
      <w:pPr>
        <w:pStyle w:val="IntenseQuote"/>
      </w:pPr>
      <w:r>
        <w:t>docker-compose up -d elasticsearch</w:t>
      </w:r>
    </w:p>
    <w:p w14:paraId="2877C46A" w14:textId="77777777" w:rsidR="004D1AE9" w:rsidRDefault="00000000">
      <w:pPr>
        <w:pStyle w:val="IntenseQuote"/>
      </w:pPr>
      <w:r>
        <w:t>docker logs -f eds-elasticsearch-1</w:t>
      </w:r>
    </w:p>
    <w:p w14:paraId="15B6E124" w14:textId="77777777" w:rsidR="004D1AE9" w:rsidRDefault="00000000">
      <w:pPr>
        <w:pStyle w:val="IntenseQuote"/>
      </w:pPr>
      <w:r>
        <w:t>curl -X POST --user elastic:changeme 0.0.0.0:9200/_security/service/elastic/kibana/credential/token/token1?pretty</w:t>
      </w:r>
    </w:p>
    <w:p w14:paraId="23E7D242" w14:textId="77777777" w:rsidR="004D1AE9" w:rsidRDefault="00000000">
      <w:pPr>
        <w:pStyle w:val="IntenseQuote"/>
      </w:pPr>
      <w:r>
        <w:t>nano docker-compose.yml  # Add the generated key in the kibana section</w:t>
      </w:r>
    </w:p>
    <w:p w14:paraId="0F79FFF4" w14:textId="77777777" w:rsidR="004D1AE9" w:rsidRDefault="00000000">
      <w:pPr>
        <w:pStyle w:val="Heading3"/>
      </w:pPr>
      <w:r>
        <w:lastRenderedPageBreak/>
        <w:t>Kibana</w:t>
      </w:r>
    </w:p>
    <w:p w14:paraId="565CDC2D" w14:textId="77777777" w:rsidR="004D1AE9" w:rsidRDefault="00000000">
      <w:pPr>
        <w:pStyle w:val="IntenseQuote"/>
      </w:pPr>
      <w:r>
        <w:t>docker-compose up -d kibana</w:t>
      </w:r>
    </w:p>
    <w:p w14:paraId="43778E74" w14:textId="77777777" w:rsidR="004D1AE9" w:rsidRDefault="00000000">
      <w:pPr>
        <w:pStyle w:val="IntenseQuote"/>
      </w:pPr>
      <w:r>
        <w:t>docker logs -f eds-kibana-1</w:t>
      </w:r>
    </w:p>
    <w:p w14:paraId="5CA0C564" w14:textId="77777777" w:rsidR="004D1AE9" w:rsidRDefault="00000000">
      <w:pPr>
        <w:pStyle w:val="Heading3"/>
      </w:pPr>
      <w:r>
        <w:t>Filebeat</w:t>
      </w:r>
    </w:p>
    <w:p w14:paraId="1EC17196" w14:textId="77777777" w:rsidR="004D1AE9" w:rsidRDefault="00000000">
      <w:pPr>
        <w:pStyle w:val="IntenseQuote"/>
      </w:pPr>
      <w:r>
        <w:t>docker-compose build --no-cache filebeat</w:t>
      </w:r>
    </w:p>
    <w:p w14:paraId="7E2F3C50" w14:textId="77777777" w:rsidR="004D1AE9" w:rsidRDefault="00000000">
      <w:pPr>
        <w:pStyle w:val="IntenseQuote"/>
      </w:pPr>
      <w:r>
        <w:t>docker-compose up -d filebeat</w:t>
      </w:r>
    </w:p>
    <w:p w14:paraId="7529CB6F" w14:textId="77777777" w:rsidR="004D1AE9" w:rsidRDefault="00000000">
      <w:pPr>
        <w:pStyle w:val="IntenseQuote"/>
      </w:pPr>
      <w:r>
        <w:t>docker logs -f eds-filebeat-1</w:t>
      </w:r>
    </w:p>
    <w:p w14:paraId="5F6E639F" w14:textId="77777777" w:rsidR="004D1AE9" w:rsidRDefault="00000000">
      <w:pPr>
        <w:pStyle w:val="Heading3"/>
      </w:pPr>
      <w:r>
        <w:t>Zeek</w:t>
      </w:r>
    </w:p>
    <w:p w14:paraId="28F0C62C" w14:textId="77777777" w:rsidR="004D1AE9" w:rsidRDefault="00000000">
      <w:pPr>
        <w:pStyle w:val="IntenseQuote"/>
      </w:pPr>
      <w:r>
        <w:t>docker-compose build --no-cache zeek</w:t>
      </w:r>
    </w:p>
    <w:p w14:paraId="37EF3FAE" w14:textId="77777777" w:rsidR="004D1AE9" w:rsidRDefault="00000000">
      <w:pPr>
        <w:pStyle w:val="IntenseQuote"/>
      </w:pPr>
      <w:r>
        <w:t>docker-compose up -d zeek</w:t>
      </w:r>
    </w:p>
    <w:p w14:paraId="706ACACD" w14:textId="77777777" w:rsidR="004D1AE9" w:rsidRDefault="00000000">
      <w:pPr>
        <w:pStyle w:val="IntenseQuote"/>
      </w:pPr>
      <w:r>
        <w:t>docker logs -f eds-zeek-1</w:t>
      </w:r>
    </w:p>
    <w:p w14:paraId="4BF31D72" w14:textId="77777777" w:rsidR="004D1AE9" w:rsidRDefault="00000000">
      <w:pPr>
        <w:pStyle w:val="Heading3"/>
      </w:pPr>
      <w:r>
        <w:t>Suricata</w:t>
      </w:r>
    </w:p>
    <w:p w14:paraId="48BD8BBC" w14:textId="77777777" w:rsidR="004D1AE9" w:rsidRDefault="00000000">
      <w:pPr>
        <w:pStyle w:val="IntenseQuote"/>
      </w:pPr>
      <w:r>
        <w:t>docker-compose build --no-cache suricata</w:t>
      </w:r>
    </w:p>
    <w:p w14:paraId="2AA685A9" w14:textId="77777777" w:rsidR="004D1AE9" w:rsidRDefault="00000000">
      <w:pPr>
        <w:pStyle w:val="IntenseQuote"/>
      </w:pPr>
      <w:r>
        <w:t>docker-compose up -d suricata</w:t>
      </w:r>
    </w:p>
    <w:p w14:paraId="5162807B" w14:textId="77777777" w:rsidR="004D1AE9" w:rsidRDefault="00000000">
      <w:pPr>
        <w:pStyle w:val="IntenseQuote"/>
      </w:pPr>
      <w:r>
        <w:t>docker logs -f eds-suricata-1</w:t>
      </w:r>
    </w:p>
    <w:p w14:paraId="4AE7D197" w14:textId="77777777" w:rsidR="004D1AE9" w:rsidRDefault="00000000">
      <w:pPr>
        <w:pStyle w:val="IntenseQuote"/>
      </w:pPr>
      <w:r>
        <w:t>Note: Custom rules have been added in the suricata folder for detecting DoS attacks, SQL injections, and privilege escalation attempts. You can also create your own rules for detecting custom attacks.</w:t>
      </w:r>
    </w:p>
    <w:p w14:paraId="3A605EB4" w14:textId="77777777" w:rsidR="004D1AE9" w:rsidRDefault="00000000">
      <w:pPr>
        <w:pStyle w:val="Heading3"/>
      </w:pPr>
      <w:r>
        <w:t>Slips</w:t>
      </w:r>
    </w:p>
    <w:p w14:paraId="1E1DF8DB" w14:textId="77777777" w:rsidR="004D1AE9" w:rsidRDefault="00000000">
      <w:pPr>
        <w:pStyle w:val="IntenseQuote"/>
      </w:pPr>
      <w:r>
        <w:t>docker-compose build --no-cache slips</w:t>
      </w:r>
    </w:p>
    <w:p w14:paraId="7EE0BEC0" w14:textId="77777777" w:rsidR="004D1AE9" w:rsidRDefault="00000000">
      <w:pPr>
        <w:pStyle w:val="IntenseQuote"/>
      </w:pPr>
      <w:r>
        <w:t>docker-compose up -d slips</w:t>
      </w:r>
    </w:p>
    <w:p w14:paraId="0F02B9BF" w14:textId="77777777" w:rsidR="004D1AE9" w:rsidRDefault="00000000">
      <w:pPr>
        <w:pStyle w:val="IntenseQuote"/>
      </w:pPr>
      <w:r>
        <w:t>docker logs -f eds-slips-1</w:t>
      </w:r>
    </w:p>
    <w:sectPr w:rsidR="004D1A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AA682" w14:textId="77777777" w:rsidR="00B007E2" w:rsidRDefault="00B007E2" w:rsidP="0010526A">
      <w:pPr>
        <w:spacing w:after="0" w:line="240" w:lineRule="auto"/>
      </w:pPr>
      <w:r>
        <w:separator/>
      </w:r>
    </w:p>
  </w:endnote>
  <w:endnote w:type="continuationSeparator" w:id="0">
    <w:p w14:paraId="1F98C26E" w14:textId="77777777" w:rsidR="00B007E2" w:rsidRDefault="00B007E2" w:rsidP="00105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6B16D" w14:textId="77777777" w:rsidR="00B007E2" w:rsidRDefault="00B007E2" w:rsidP="0010526A">
      <w:pPr>
        <w:spacing w:after="0" w:line="240" w:lineRule="auto"/>
      </w:pPr>
      <w:r>
        <w:separator/>
      </w:r>
    </w:p>
  </w:footnote>
  <w:footnote w:type="continuationSeparator" w:id="0">
    <w:p w14:paraId="705F25BA" w14:textId="77777777" w:rsidR="00B007E2" w:rsidRDefault="00B007E2" w:rsidP="00105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4291958">
    <w:abstractNumId w:val="8"/>
  </w:num>
  <w:num w:numId="2" w16cid:durableId="855272669">
    <w:abstractNumId w:val="6"/>
  </w:num>
  <w:num w:numId="3" w16cid:durableId="901259136">
    <w:abstractNumId w:val="5"/>
  </w:num>
  <w:num w:numId="4" w16cid:durableId="2007173972">
    <w:abstractNumId w:val="4"/>
  </w:num>
  <w:num w:numId="5" w16cid:durableId="919798469">
    <w:abstractNumId w:val="7"/>
  </w:num>
  <w:num w:numId="6" w16cid:durableId="1004211081">
    <w:abstractNumId w:val="3"/>
  </w:num>
  <w:num w:numId="7" w16cid:durableId="1311906158">
    <w:abstractNumId w:val="2"/>
  </w:num>
  <w:num w:numId="8" w16cid:durableId="1298343036">
    <w:abstractNumId w:val="1"/>
  </w:num>
  <w:num w:numId="9" w16cid:durableId="173738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26A"/>
    <w:rsid w:val="0015074B"/>
    <w:rsid w:val="0029639D"/>
    <w:rsid w:val="00326F90"/>
    <w:rsid w:val="004D1AE9"/>
    <w:rsid w:val="00554738"/>
    <w:rsid w:val="00AA1D8D"/>
    <w:rsid w:val="00B007E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54E0E"/>
  <w14:defaultImageDpi w14:val="300"/>
  <w15:docId w15:val="{6D998B4A-1372-4E8E-A4A4-B7FC1CBF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e0dbd58-058c-4e6f-868c-38c94de424d9}" enabled="1" method="Privileged" siteId="{77423337-7a1b-4894-9c63-1c28c412119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Nevil Patel</cp:lastModifiedBy>
  <cp:revision>2</cp:revision>
  <dcterms:created xsi:type="dcterms:W3CDTF">2013-12-23T23:15:00Z</dcterms:created>
  <dcterms:modified xsi:type="dcterms:W3CDTF">2025-09-03T21:25:00Z</dcterms:modified>
  <cp:category/>
</cp:coreProperties>
</file>